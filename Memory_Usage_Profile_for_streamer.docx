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Memory Profiling for ./streamer` Application</w:t>
      </w:r>
    </w:p>
    <w:p>
      <w:pPr>
        <w:pStyle w:val="Normal"/>
        <w:rPr/>
      </w:pPr>
      <w:r>
        <w:rPr/>
        <w:t>This document outlines the steps to determine the memory usage of the `./streamer` application, running on a Raspberry Pi or similar system. It includes detailed instructions on checking both **virtual memory** and **physical memory** consumption.</w:t>
      </w:r>
    </w:p>
    <w:p>
      <w:pPr>
        <w:pStyle w:val="Heading1"/>
        <w:rPr/>
      </w:pPr>
      <w:r>
        <w:rPr/>
        <w:t>1. Checking Virtual and Physical Memory Usage</w:t>
      </w:r>
    </w:p>
    <w:p>
      <w:pPr>
        <w:pStyle w:val="Normal"/>
        <w:rPr/>
      </w:pPr>
      <w:r>
        <w:rPr/>
        <w:t>### Tools Used:</w:t>
        <w:br/>
        <w:t>- `htop` (interactive process viewer)</w:t>
        <w:br/>
        <w:t>- `ps` (process status)</w:t>
        <w:br/>
        <w:t>- `pmap` (process memory map)</w:t>
        <w:br/>
      </w:r>
    </w:p>
    <w:p>
      <w:pPr>
        <w:pStyle w:val="Heading2"/>
        <w:rPr/>
      </w:pPr>
      <w:r>
        <w:rPr/>
        <w:t>2.1. Virtual Memory (VIRT)</w:t>
      </w:r>
    </w:p>
    <w:p>
      <w:pPr>
        <w:pStyle w:val="Normal"/>
        <w:rPr/>
      </w:pPr>
      <w:r>
        <w:rPr/>
        <w:t>To view **virtual memory** usage (the total address space used by the process), use the `htop` tool or the following command:</w:t>
        <w:br/>
        <w:t>```bash</w:t>
        <w:br/>
        <w:t>htop</w:t>
        <w:br/>
        <w:t>```</w:t>
        <w:br/>
        <w:t>In the `htop` output, **VIRT** shows the **total allocated virtual memory**, which can include shared libraries, mmap regions, and more. For example, an application may show **300 MB of VIRT**, but not all of it is actively used by physical memory.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2.2. Physical Memory (RSS)</w:t>
      </w:r>
    </w:p>
    <w:p>
      <w:pPr>
        <w:pStyle w:val="Normal"/>
        <w:rPr/>
      </w:pPr>
      <w:r>
        <w:rPr/>
        <w:t>To check the **physical memory** usage (RAM in use), look at the **RSS (Resident Set Size)** field. The **RSS** shows the actual physical memory consumed by the process. In the `ps` output, you can check:</w:t>
        <w:br/>
        <w:t>```bash</w:t>
        <w:br/>
      </w:r>
      <w:r>
        <w:rPr>
          <w:rFonts w:asciiTheme="minorHAnsi" w:cstheme="minorBidi" w:eastAsiaTheme="minorEastAsia" w:hAnsiTheme="minorHAnsi"/>
          <w:shd w:fill="FFFF00" w:val="clear"/>
        </w:rPr>
        <w:t>ps -p &lt;PID&gt; -o pid,vsz,rss,comm</w:t>
      </w:r>
      <w:r>
        <w:rPr/>
        <w:br/>
        <w:t>```</w:t>
        <w:br/>
        <w:t>For example:</w:t>
        <w:br/>
        <w:t>```</w:t>
        <w:br/>
        <w:t xml:space="preserve">  PID   VSZ   RSS COMMAND</w:t>
        <w:br/>
        <w:t>13134 310000 10496 streamer</w:t>
        <w:br/>
        <w:t>```</w:t>
        <w:br/>
      </w:r>
      <w:r>
        <w:rPr>
          <w:shd w:fill="FFFF00" w:val="clear"/>
        </w:rPr>
        <w:t>Here, **RSS** = **10.5 MB** represents the actual physical memory used by `./streamer`.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-216535</wp:posOffset>
            </wp:positionH>
            <wp:positionV relativeFrom="paragraph">
              <wp:posOffset>3175</wp:posOffset>
            </wp:positionV>
            <wp:extent cx="5486400" cy="25425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2.3. Thread Information</w:t>
      </w:r>
    </w:p>
    <w:p>
      <w:pPr>
        <w:pStyle w:val="Normal"/>
        <w:rPr/>
      </w:pPr>
      <w:r>
        <w:rPr/>
        <w:t>If the application uses multiple threads, use `ps -T` to show all threads within the process:</w:t>
        <w:br/>
        <w:t>```bash</w:t>
        <w:br/>
      </w:r>
      <w:r>
        <w:rPr>
          <w:rFonts w:asciiTheme="minorHAnsi" w:cstheme="minorBidi" w:eastAsiaTheme="minorEastAsia" w:hAnsiTheme="minorHAnsi"/>
          <w:shd w:fill="FFFF00" w:val="clear"/>
        </w:rPr>
        <w:t>ps -T -p &lt;PID&gt;</w:t>
      </w:r>
      <w:r>
        <w:rPr/>
        <w:br/>
        <w:t>```</w:t>
        <w:br/>
        <w:t>This will show all threads of `./streamer` with their individual Thread IDs (TIDs), ensuring you know the complete memory consumption of the application.</w:t>
      </w:r>
    </w:p>
    <w:p>
      <w:pPr>
        <w:pStyle w:val="Heading1"/>
        <w:rPr/>
      </w:pPr>
      <w:r>
        <w:rPr/>
        <w:t>3. Memory Usage Breakdown for `./streamer` Process</w:t>
      </w:r>
    </w:p>
    <w:p>
      <w:pPr>
        <w:pStyle w:val="Normal"/>
        <w:rPr/>
      </w:pPr>
      <w:r>
        <w:rPr/>
        <w:t>Based on the `ps -T -p &lt;PID&gt;` command, we identified the following:</w:t>
        <w:br/>
        <w:t>- **One process** with **multiple threads**:</w:t>
        <w:br/>
        <w:t xml:space="preserve">  - `videoStreaming` thread</w:t>
        <w:br/>
        <w:t xml:space="preserve">  - `audioStreaming` thread</w:t>
        <w:br/>
        <w:t xml:space="preserve">  - PipeWire audio helpers (`module-rt`, `pw-data-loop`, `alsa-pipewire`)</w:t>
        <w:br/>
        <w:t>- **</w:t>
      </w:r>
      <w:r>
        <w:rPr>
          <w:shd w:fill="FFFF00" w:val="clear"/>
        </w:rPr>
        <w:t>Physical Memory (RSS)**: ~10.5 MB (shows the actual memory being used)</w:t>
      </w:r>
      <w:r>
        <w:rPr/>
        <w:br/>
      </w:r>
      <w:r>
        <w:rPr>
          <w:rFonts w:asciiTheme="minorHAnsi" w:cstheme="minorBidi" w:eastAsiaTheme="minorEastAsia" w:hAnsiTheme="minorHAnsi"/>
          <w:shd w:fill="00A933" w:val="clear"/>
        </w:rPr>
        <w:t>- **Virtual Memory (VIRT)**: ~300 MB (total allocated address space, including memory-mapped files, shared libraries, and buffers)</w:t>
      </w:r>
    </w:p>
    <w:p>
      <w:pPr>
        <w:pStyle w:val="Heading1"/>
        <w:rPr/>
      </w:pPr>
      <w:r>
        <w:rPr/>
        <w:t>4. Conclusion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hd w:fill="FFFF00" w:val="clear"/>
        </w:rPr>
        <w:t xml:space="preserve">The application `./streamer` is consuming **10.5 MB of physical RAM** </w:t>
      </w:r>
      <w:r>
        <w:rPr/>
        <w:t>while running, with a larger **virtual memory space of ~300 MB**. Most of the virtual memory is allocated but not necessarily using physical memory.</w:t>
        <w:br/>
        <w:b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hanging="0"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hanging="0" w:left="36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hanging="0" w:left="72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hanging="0"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hanging="0"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LibreOffice/24.2.7.2$Linux_X86_64 LibreOffice_project/420$Build-2</Application>
  <AppVersion>15.0000</AppVersion>
  <Pages>3</Pages>
  <Words>355</Words>
  <Characters>1970</Characters>
  <CharactersWithSpaces>2326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2025-04-22T17:05:38Z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